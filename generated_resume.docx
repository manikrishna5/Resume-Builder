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12BC4" w14:textId="77777777" w:rsidR="00040682" w:rsidRPr="00846C19" w:rsidRDefault="00000000" w:rsidP="00846C19">
      <w:pPr>
        <w:pStyle w:val="Title"/>
        <w:rPr>
          <w:b/>
          <w:bCs/>
        </w:rPr>
      </w:pPr>
      <w:r>
        <w:t>Mani Krishna</w:t>
      </w:r>
    </w:p>
    <w:p w14:paraId="02B90348" w14:textId="74317887" w:rsidR="00040682" w:rsidRPr="00846C19" w:rsidRDefault="00000000">
      <w:pPr>
        <w:rPr>
          <w:sz w:val="24"/>
          <w:szCs w:val="24"/>
        </w:rPr>
      </w:pPr>
      <w:r>
        <w:t xml:space="preserve">9030177681 | m@gmail.com </w:t>
      </w:r>
    </w:p>
    <w:p w14:paraId="47468438" w14:textId="7F1FE9D9" w:rsidR="00846C19" w:rsidRDefault="00846C19" w:rsidP="00846C19">
      <w:pPr>
        <w:pStyle w:val="Heading1"/>
      </w:pPr>
      <w:r>
        <w:t>Career Objective</w:t>
      </w:r>
    </w:p>
    <w:p w14:paraId="0EBF850D" w14:textId="5B4A90A5" w:rsidR="00040682" w:rsidRDefault="003171B5">
      <w:r>
        <w:t>nm</w:t>
      </w:r>
    </w:p>
    <w:p w14:paraId="645FF76C" w14:textId="604116B2" w:rsidR="00040682" w:rsidRDefault="00000000">
      <w:pPr>
        <w:pStyle w:val="Heading1"/>
      </w:pPr>
      <w:r>
        <w:t>Educatio</w:t>
      </w:r>
      <w:r w:rsidR="00846C19">
        <w:t>n</w:t>
      </w:r>
    </w:p>
    <w:p w14:paraId="50A3E7D0" w14:textId="5057CC5B" w:rsidR="00040682" w:rsidRDefault="00C34D65">
      <w:r>
        <w:t>Sreenidhi ,      CGPA:  {{cgpa}}</w:t>
      </w:r>
    </w:p>
    <w:p w14:paraId="3B0100E3" w14:textId="4E42E881" w:rsidR="00040682" w:rsidRDefault="00000000">
      <w:r>
        <w:t>BE / B.Tech – hhh, 2018 –  2020</w:t>
      </w:r>
    </w:p>
    <w:p w14:paraId="308BD4A4" w14:textId="77777777" w:rsidR="00040682" w:rsidRDefault="00000000">
      <w:pPr>
        <w:pStyle w:val="Heading1"/>
      </w:pPr>
      <w:r>
        <w:t>Technical Skills</w:t>
      </w:r>
    </w:p>
    <w:p w14:paraId="7F6958B0" w14:textId="77777777" w:rsidR="00040682" w:rsidRDefault="00000000">
      <w:r>
        <w:t xml:space="preserve">Languages: </w:t>
      </w:r>
    </w:p>
    <w:p w14:paraId="077C5239" w14:textId="77777777" w:rsidR="00040682" w:rsidRDefault="00000000">
      <w:r>
        <w:t xml:space="preserve">Developer Tools: </w:t>
      </w:r>
    </w:p>
    <w:p w14:paraId="476B18F7" w14:textId="77777777" w:rsidR="00040682" w:rsidRDefault="00000000">
      <w:r>
        <w:t xml:space="preserve">Technologies/Frameworks: </w:t>
      </w:r>
    </w:p>
    <w:p w14:paraId="72A9A7C6" w14:textId="77777777" w:rsidR="00040682" w:rsidRDefault="00000000">
      <w:pPr>
        <w:pStyle w:val="Heading1"/>
      </w:pPr>
      <w:r>
        <w:t>Experience</w:t>
      </w:r>
    </w:p>
    <w:p w14:paraId="71965448" w14:textId="77777777" w:rsidR="00040682" w:rsidRDefault="00000000">
      <w:r>
        <w:t xml:space="preserve"> (2021–2022)</w:t>
        <w:br/>
      </w:r>
    </w:p>
    <w:p w14:paraId="2F2C4A04" w14:textId="77777777" w:rsidR="00040682" w:rsidRDefault="00000000">
      <w:pPr>
        <w:pStyle w:val="Heading1"/>
      </w:pPr>
      <w:r>
        <w:t>Projects</w:t>
      </w:r>
    </w:p>
    <w:p w14:paraId="512038AB" w14:textId="77777777" w:rsidR="00040682" w:rsidRDefault="00000000">
      <w:r>
        <w:t xml:space="preserve"> ()</w:t>
        <w:br/>
      </w:r>
    </w:p>
    <w:p w14:paraId="5C2AE152" w14:textId="77777777" w:rsidR="00040682" w:rsidRDefault="00000000">
      <w:pPr>
        <w:pStyle w:val="Heading1"/>
      </w:pPr>
      <w:r>
        <w:t>Certifications &amp; Achievements</w:t>
      </w:r>
    </w:p>
    <w:p w14:paraId="7412E186" w14:textId="77777777" w:rsidR="00040682" w:rsidRDefault="00000000" w:rsidP="007529C9">
      <w:pPr>
        <w:pStyle w:val="ListParagraph"/>
        <w:numPr>
          <w:ilvl w:val="0"/>
          <w:numId w:val="10"/>
        </w:numPr>
      </w:pPr>
      <w:r/>
    </w:p>
    <w:p w14:paraId="1362D09C" w14:textId="77777777" w:rsidR="00040682" w:rsidRDefault="00000000">
      <w:pPr>
        <w:pStyle w:val="Heading1"/>
      </w:pPr>
      <w:r>
        <w:t>Volunteer Experience</w:t>
      </w:r>
    </w:p>
    <w:p w14:paraId="50E9BF1F" w14:textId="77777777" w:rsidR="00040682" w:rsidRDefault="00000000">
      <w:r/>
    </w:p>
    <w:p w14:paraId="3255E8EC" w14:textId="77777777" w:rsidR="00040682" w:rsidRDefault="00000000">
      <w:pPr>
        <w:pStyle w:val="Heading1"/>
      </w:pPr>
      <w:r>
        <w:t>Interests &amp; Hobbies</w:t>
      </w:r>
    </w:p>
    <w:p w14:paraId="24D5655A" w14:textId="77777777" w:rsidR="00040682" w:rsidRDefault="00000000" w:rsidP="007529C9">
      <w:pPr>
        <w:pStyle w:val="ListParagraph"/>
        <w:numPr>
          <w:ilvl w:val="0"/>
          <w:numId w:val="10"/>
        </w:numPr>
      </w:pPr>
      <w:r/>
    </w:p>
    <w:p w14:paraId="299DE957" w14:textId="77777777" w:rsidR="00040682" w:rsidRDefault="00000000">
      <w:pPr>
        <w:pStyle w:val="Heading1"/>
      </w:pPr>
      <w:r>
        <w:lastRenderedPageBreak/>
        <w:t>Languages Known</w:t>
      </w:r>
    </w:p>
    <w:p w14:paraId="2A0D7890" w14:textId="77777777" w:rsidR="00040682" w:rsidRDefault="00000000" w:rsidP="007529C9">
      <w:pPr>
        <w:pStyle w:val="ListParagraph"/>
        <w:numPr>
          <w:ilvl w:val="0"/>
          <w:numId w:val="10"/>
        </w:numPr>
      </w:pPr>
      <w:r/>
    </w:p>
    <w:sectPr w:rsidR="000406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C42DB8"/>
    <w:multiLevelType w:val="hybridMultilevel"/>
    <w:tmpl w:val="A006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115125">
    <w:abstractNumId w:val="8"/>
  </w:num>
  <w:num w:numId="2" w16cid:durableId="1655716061">
    <w:abstractNumId w:val="6"/>
  </w:num>
  <w:num w:numId="3" w16cid:durableId="803234757">
    <w:abstractNumId w:val="5"/>
  </w:num>
  <w:num w:numId="4" w16cid:durableId="195847742">
    <w:abstractNumId w:val="4"/>
  </w:num>
  <w:num w:numId="5" w16cid:durableId="1322588105">
    <w:abstractNumId w:val="7"/>
  </w:num>
  <w:num w:numId="6" w16cid:durableId="74908710">
    <w:abstractNumId w:val="3"/>
  </w:num>
  <w:num w:numId="7" w16cid:durableId="1292319791">
    <w:abstractNumId w:val="2"/>
  </w:num>
  <w:num w:numId="8" w16cid:durableId="1940407900">
    <w:abstractNumId w:val="1"/>
  </w:num>
  <w:num w:numId="9" w16cid:durableId="1265382875">
    <w:abstractNumId w:val="0"/>
  </w:num>
  <w:num w:numId="10" w16cid:durableId="20093577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682"/>
    <w:rsid w:val="0006063C"/>
    <w:rsid w:val="0015074B"/>
    <w:rsid w:val="0029639D"/>
    <w:rsid w:val="003171B5"/>
    <w:rsid w:val="00326F90"/>
    <w:rsid w:val="00384D1C"/>
    <w:rsid w:val="0050697B"/>
    <w:rsid w:val="007529C9"/>
    <w:rsid w:val="00846C19"/>
    <w:rsid w:val="008624AE"/>
    <w:rsid w:val="008738EF"/>
    <w:rsid w:val="00884B7E"/>
    <w:rsid w:val="00996F1C"/>
    <w:rsid w:val="009C66ED"/>
    <w:rsid w:val="00A97EB5"/>
    <w:rsid w:val="00AA1D8D"/>
    <w:rsid w:val="00B00194"/>
    <w:rsid w:val="00B47730"/>
    <w:rsid w:val="00C34D65"/>
    <w:rsid w:val="00CB0664"/>
    <w:rsid w:val="00DB62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54378A"/>
  <w14:defaultImageDpi w14:val="300"/>
  <w15:docId w15:val="{5011758A-E006-437D-ABFB-5209D6AA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C19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Mani Krishna Karri</cp:lastModifiedBy>
  <cp:revision>13</cp:revision>
  <dcterms:created xsi:type="dcterms:W3CDTF">2013-12-23T23:15:00Z</dcterms:created>
  <dcterms:modified xsi:type="dcterms:W3CDTF">2025-06-07T12:10:00Z</dcterms:modified>
  <cp:category/>
</cp:coreProperties>
</file>