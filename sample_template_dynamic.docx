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12BC4" w14:textId="77777777" w:rsidR="00040682" w:rsidRPr="00846C19" w:rsidRDefault="00000000" w:rsidP="00846C19">
      <w:pPr>
        <w:pStyle w:val="Title"/>
        <w:rPr>
          <w:b/>
          <w:bCs/>
        </w:rPr>
      </w:pPr>
      <w:r w:rsidRPr="00846C19">
        <w:rPr>
          <w:b/>
          <w:bCs/>
        </w:rPr>
        <w:t>{{name}}</w:t>
      </w:r>
    </w:p>
    <w:p w14:paraId="02B90348" w14:textId="74317887" w:rsidR="00040682" w:rsidRPr="00846C19" w:rsidRDefault="00000000">
      <w:pPr>
        <w:rPr>
          <w:sz w:val="24"/>
          <w:szCs w:val="24"/>
        </w:rPr>
      </w:pPr>
      <w:r w:rsidRPr="00846C19">
        <w:rPr>
          <w:sz w:val="24"/>
          <w:szCs w:val="24"/>
        </w:rPr>
        <w:t xml:space="preserve">{{phone}} | {{email}} </w:t>
      </w:r>
    </w:p>
    <w:p w14:paraId="47468438" w14:textId="7F1FE9D9" w:rsidR="00846C19" w:rsidRDefault="00846C19" w:rsidP="00846C19">
      <w:pPr>
        <w:pStyle w:val="Heading1"/>
      </w:pPr>
      <w:r>
        <w:t>Career Objective</w:t>
      </w:r>
    </w:p>
    <w:p w14:paraId="0EBF850D" w14:textId="5B4A90A5" w:rsidR="00040682" w:rsidRDefault="003171B5">
      <w:r>
        <w:t>{{career}}</w:t>
      </w:r>
    </w:p>
    <w:p w14:paraId="645FF76C" w14:textId="604116B2" w:rsidR="00040682" w:rsidRDefault="00000000">
      <w:pPr>
        <w:pStyle w:val="Heading1"/>
      </w:pPr>
      <w:r>
        <w:t>Educatio</w:t>
      </w:r>
      <w:r w:rsidR="00846C19">
        <w:t>n</w:t>
      </w:r>
    </w:p>
    <w:p w14:paraId="50A3E7D0" w14:textId="5057CC5B" w:rsidR="00040682" w:rsidRDefault="00C34D65">
      <w:r>
        <w:t>{{college}</w:t>
      </w:r>
      <w:proofErr w:type="gramStart"/>
      <w:r>
        <w:t>} ,</w:t>
      </w:r>
      <w:proofErr w:type="gramEnd"/>
      <w:r>
        <w:t xml:space="preserve">     </w:t>
      </w:r>
      <w:r w:rsidR="00846C19">
        <w:t xml:space="preserve"> </w:t>
      </w:r>
      <w:r>
        <w:t>CGPA</w:t>
      </w:r>
      <w:proofErr w:type="gramStart"/>
      <w:r>
        <w:t>:  {</w:t>
      </w:r>
      <w:proofErr w:type="gramEnd"/>
      <w:r>
        <w:t>{cgp</w:t>
      </w:r>
      <w:r w:rsidR="00B00194">
        <w:t>a</w:t>
      </w:r>
      <w:r>
        <w:t>}}</w:t>
      </w:r>
    </w:p>
    <w:p w14:paraId="3B0100E3" w14:textId="4E42E881" w:rsidR="00040682" w:rsidRDefault="00000000">
      <w:r>
        <w:t>{{edu}} – {{branch}}, {{sta</w:t>
      </w:r>
      <w:r w:rsidR="00DB62CB">
        <w:t>rt</w:t>
      </w:r>
      <w:r>
        <w:t xml:space="preserve">year}} </w:t>
      </w:r>
      <w:proofErr w:type="gramStart"/>
      <w:r>
        <w:t xml:space="preserve">– </w:t>
      </w:r>
      <w:r w:rsidR="0050697B">
        <w:t xml:space="preserve"> {</w:t>
      </w:r>
      <w:proofErr w:type="gramEnd"/>
      <w:r w:rsidR="0050697B">
        <w:t>{endyear}}</w:t>
      </w:r>
    </w:p>
    <w:p w14:paraId="308BD4A4" w14:textId="77777777" w:rsidR="00040682" w:rsidRDefault="00000000">
      <w:pPr>
        <w:pStyle w:val="Heading1"/>
      </w:pPr>
      <w:r>
        <w:t>Technical Skills</w:t>
      </w:r>
    </w:p>
    <w:p w14:paraId="7F6958B0" w14:textId="77777777" w:rsidR="00040682" w:rsidRDefault="00000000">
      <w:proofErr w:type="gramStart"/>
      <w:r>
        <w:t>Languages: {{</w:t>
      </w:r>
      <w:proofErr w:type="spellStart"/>
      <w:proofErr w:type="gramEnd"/>
      <w:r>
        <w:t>languages_p</w:t>
      </w:r>
      <w:proofErr w:type="spellEnd"/>
      <w:r>
        <w:t>}}</w:t>
      </w:r>
    </w:p>
    <w:p w14:paraId="077C5239" w14:textId="77777777" w:rsidR="00040682" w:rsidRDefault="00000000">
      <w:r>
        <w:t xml:space="preserve">Developer </w:t>
      </w:r>
      <w:proofErr w:type="gramStart"/>
      <w:r>
        <w:t>Tools: {{</w:t>
      </w:r>
      <w:proofErr w:type="spellStart"/>
      <w:r>
        <w:t>developer_tools</w:t>
      </w:r>
      <w:proofErr w:type="spellEnd"/>
      <w:r>
        <w:t>}}</w:t>
      </w:r>
      <w:proofErr w:type="gramEnd"/>
    </w:p>
    <w:p w14:paraId="476B18F7" w14:textId="77777777" w:rsidR="00040682" w:rsidRDefault="00000000">
      <w:r>
        <w:t>Technologies/</w:t>
      </w:r>
      <w:proofErr w:type="gramStart"/>
      <w:r>
        <w:t>Frameworks: {{</w:t>
      </w:r>
      <w:proofErr w:type="spellStart"/>
      <w:proofErr w:type="gramEnd"/>
      <w:r>
        <w:t>tech_frmae</w:t>
      </w:r>
      <w:proofErr w:type="spellEnd"/>
      <w:r>
        <w:t>}}</w:t>
      </w:r>
    </w:p>
    <w:p w14:paraId="72A9A7C6" w14:textId="77777777" w:rsidR="00040682" w:rsidRDefault="00000000">
      <w:pPr>
        <w:pStyle w:val="Heading1"/>
      </w:pPr>
      <w:r>
        <w:t>Experience</w:t>
      </w:r>
    </w:p>
    <w:p w14:paraId="71965448" w14:textId="77777777" w:rsidR="00040682" w:rsidRDefault="00000000">
      <w:r>
        <w:t>{{</w:t>
      </w:r>
      <w:proofErr w:type="spellStart"/>
      <w:r>
        <w:t>all_experiences</w:t>
      </w:r>
      <w:proofErr w:type="spellEnd"/>
      <w:r>
        <w:t>}}</w:t>
      </w:r>
    </w:p>
    <w:p w14:paraId="2F2C4A04" w14:textId="77777777" w:rsidR="00040682" w:rsidRDefault="00000000">
      <w:pPr>
        <w:pStyle w:val="Heading1"/>
      </w:pPr>
      <w:r>
        <w:t>Projects</w:t>
      </w:r>
    </w:p>
    <w:p w14:paraId="512038AB" w14:textId="77777777" w:rsidR="00040682" w:rsidRDefault="00000000">
      <w:r>
        <w:t>{{</w:t>
      </w:r>
      <w:proofErr w:type="spellStart"/>
      <w:r>
        <w:t>all_projects</w:t>
      </w:r>
      <w:proofErr w:type="spellEnd"/>
      <w:r>
        <w:t>}}</w:t>
      </w:r>
    </w:p>
    <w:p w14:paraId="5C2AE152" w14:textId="77777777" w:rsidR="00040682" w:rsidRDefault="00000000">
      <w:pPr>
        <w:pStyle w:val="Heading1"/>
      </w:pPr>
      <w:r>
        <w:t>Certifications &amp; Achievements</w:t>
      </w:r>
    </w:p>
    <w:p w14:paraId="7412E186" w14:textId="77777777" w:rsidR="00040682" w:rsidRDefault="00000000" w:rsidP="007529C9">
      <w:pPr>
        <w:pStyle w:val="ListParagraph"/>
        <w:numPr>
          <w:ilvl w:val="0"/>
          <w:numId w:val="10"/>
        </w:numPr>
      </w:pPr>
      <w:r>
        <w:t>{{</w:t>
      </w:r>
      <w:proofErr w:type="spellStart"/>
      <w:r>
        <w:t>all_certifications</w:t>
      </w:r>
      <w:proofErr w:type="spellEnd"/>
      <w:r>
        <w:t>}}</w:t>
      </w:r>
    </w:p>
    <w:p w14:paraId="1362D09C" w14:textId="77777777" w:rsidR="00040682" w:rsidRDefault="00000000">
      <w:pPr>
        <w:pStyle w:val="Heading1"/>
      </w:pPr>
      <w:r>
        <w:t>Volunteer Experience</w:t>
      </w:r>
    </w:p>
    <w:p w14:paraId="50E9BF1F" w14:textId="77777777" w:rsidR="00040682" w:rsidRDefault="00000000">
      <w:r>
        <w:t>{{</w:t>
      </w:r>
      <w:proofErr w:type="spellStart"/>
      <w:r>
        <w:t>descvol</w:t>
      </w:r>
      <w:proofErr w:type="spellEnd"/>
      <w:r>
        <w:t>}}</w:t>
      </w:r>
    </w:p>
    <w:p w14:paraId="3255E8EC" w14:textId="77777777" w:rsidR="00040682" w:rsidRDefault="00000000">
      <w:pPr>
        <w:pStyle w:val="Heading1"/>
      </w:pPr>
      <w:r>
        <w:t>Interests &amp; Hobbies</w:t>
      </w:r>
    </w:p>
    <w:p w14:paraId="24D5655A" w14:textId="77777777" w:rsidR="00040682" w:rsidRDefault="00000000" w:rsidP="007529C9">
      <w:pPr>
        <w:pStyle w:val="ListParagraph"/>
        <w:numPr>
          <w:ilvl w:val="0"/>
          <w:numId w:val="10"/>
        </w:numPr>
      </w:pPr>
      <w:proofErr w:type="gramStart"/>
      <w:r>
        <w:t>{{</w:t>
      </w:r>
      <w:proofErr w:type="spellStart"/>
      <w:r>
        <w:t>all</w:t>
      </w:r>
      <w:proofErr w:type="gramEnd"/>
      <w:r>
        <w:t>_interests</w:t>
      </w:r>
      <w:proofErr w:type="spellEnd"/>
      <w:r>
        <w:t>}}</w:t>
      </w:r>
    </w:p>
    <w:p w14:paraId="299DE957" w14:textId="77777777" w:rsidR="00040682" w:rsidRDefault="00000000">
      <w:pPr>
        <w:pStyle w:val="Heading1"/>
      </w:pPr>
      <w:r>
        <w:lastRenderedPageBreak/>
        <w:t>Languages Known</w:t>
      </w:r>
    </w:p>
    <w:p w14:paraId="2A0D7890" w14:textId="77777777" w:rsidR="00040682" w:rsidRDefault="00000000" w:rsidP="007529C9">
      <w:pPr>
        <w:pStyle w:val="ListParagraph"/>
        <w:numPr>
          <w:ilvl w:val="0"/>
          <w:numId w:val="10"/>
        </w:numPr>
      </w:pPr>
      <w:r>
        <w:t>{{</w:t>
      </w:r>
      <w:proofErr w:type="spellStart"/>
      <w:r>
        <w:t>all_languages</w:t>
      </w:r>
      <w:proofErr w:type="spellEnd"/>
      <w:r>
        <w:t>}}</w:t>
      </w:r>
    </w:p>
    <w:sectPr w:rsidR="000406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5C42DB8"/>
    <w:multiLevelType w:val="hybridMultilevel"/>
    <w:tmpl w:val="A006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9115125">
    <w:abstractNumId w:val="8"/>
  </w:num>
  <w:num w:numId="2" w16cid:durableId="1655716061">
    <w:abstractNumId w:val="6"/>
  </w:num>
  <w:num w:numId="3" w16cid:durableId="803234757">
    <w:abstractNumId w:val="5"/>
  </w:num>
  <w:num w:numId="4" w16cid:durableId="195847742">
    <w:abstractNumId w:val="4"/>
  </w:num>
  <w:num w:numId="5" w16cid:durableId="1322588105">
    <w:abstractNumId w:val="7"/>
  </w:num>
  <w:num w:numId="6" w16cid:durableId="74908710">
    <w:abstractNumId w:val="3"/>
  </w:num>
  <w:num w:numId="7" w16cid:durableId="1292319791">
    <w:abstractNumId w:val="2"/>
  </w:num>
  <w:num w:numId="8" w16cid:durableId="1940407900">
    <w:abstractNumId w:val="1"/>
  </w:num>
  <w:num w:numId="9" w16cid:durableId="1265382875">
    <w:abstractNumId w:val="0"/>
  </w:num>
  <w:num w:numId="10" w16cid:durableId="20093577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0682"/>
    <w:rsid w:val="0006063C"/>
    <w:rsid w:val="0015074B"/>
    <w:rsid w:val="0029639D"/>
    <w:rsid w:val="003171B5"/>
    <w:rsid w:val="00326F90"/>
    <w:rsid w:val="00384D1C"/>
    <w:rsid w:val="0050697B"/>
    <w:rsid w:val="007529C9"/>
    <w:rsid w:val="00846C19"/>
    <w:rsid w:val="008624AE"/>
    <w:rsid w:val="008738EF"/>
    <w:rsid w:val="00884B7E"/>
    <w:rsid w:val="00996F1C"/>
    <w:rsid w:val="009C66ED"/>
    <w:rsid w:val="00A97EB5"/>
    <w:rsid w:val="00AA1D8D"/>
    <w:rsid w:val="00B00194"/>
    <w:rsid w:val="00B47730"/>
    <w:rsid w:val="00C34D65"/>
    <w:rsid w:val="00CB0664"/>
    <w:rsid w:val="00DB62C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54378A"/>
  <w14:defaultImageDpi w14:val="300"/>
  <w15:docId w15:val="{5011758A-E006-437D-ABFB-5209D6AA6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C19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Mani Krishna Karri</cp:lastModifiedBy>
  <cp:revision>13</cp:revision>
  <dcterms:created xsi:type="dcterms:W3CDTF">2013-12-23T23:15:00Z</dcterms:created>
  <dcterms:modified xsi:type="dcterms:W3CDTF">2025-06-07T12:10:00Z</dcterms:modified>
  <cp:category/>
</cp:coreProperties>
</file>